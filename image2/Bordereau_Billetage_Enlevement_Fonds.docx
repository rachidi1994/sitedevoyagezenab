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BORDEAU DE BILLETAGE POUR ENLÈVEMENT DE FONDS</w:t>
      </w:r>
    </w:p>
    <w:p>
      <w:pPr>
        <w:pStyle w:val="Heading2"/>
      </w:pPr>
      <w:r>
        <w:t>Informations Générales :</w:t>
      </w:r>
    </w:p>
    <w:p>
      <w:r>
        <w:t>Nom de l’Agence :</w:t>
      </w:r>
    </w:p>
    <w:p>
      <w:r>
        <w:t>Adresse de l’Agence :</w:t>
      </w:r>
    </w:p>
    <w:p>
      <w:r>
        <w:t>Date :</w:t>
      </w:r>
    </w:p>
    <w:p>
      <w:r>
        <w:t>Heure de l'enlèvement :</w:t>
      </w:r>
    </w:p>
    <w:p>
      <w:r>
        <w:t>Nom du/de la Caissier(ère) :</w:t>
      </w:r>
    </w:p>
    <w:p>
      <w:r>
        <w:t>Matricule :</w:t>
      </w:r>
    </w:p>
    <w:p>
      <w:r>
        <w:t>Nom du Responsable de l’enlèvement :</w:t>
      </w:r>
    </w:p>
    <w:p>
      <w:r>
        <w:t>Signature du/de la Caissier(ère) :</w:t>
      </w:r>
    </w:p>
    <w:p>
      <w:r>
        <w:t>Signature du Responsable de l'enlèvement :</w:t>
      </w:r>
    </w:p>
    <w:p>
      <w:pPr>
        <w:pStyle w:val="Heading2"/>
      </w:pPr>
      <w:r>
        <w:t>Détail du Billetage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Valeur Faciale</w:t>
            </w:r>
          </w:p>
        </w:tc>
        <w:tc>
          <w:tcPr>
            <w:tcW w:type="dxa" w:w="2880"/>
          </w:tcPr>
          <w:p>
            <w:r>
              <w:t>Quantité</w:t>
            </w:r>
          </w:p>
        </w:tc>
        <w:tc>
          <w:tcPr>
            <w:tcW w:type="dxa" w:w="2880"/>
          </w:tcPr>
          <w:p>
            <w:r>
              <w:t>Montant</w:t>
            </w:r>
          </w:p>
        </w:tc>
      </w:tr>
      <w:tr>
        <w:tc>
          <w:tcPr>
            <w:tcW w:type="dxa" w:w="2880"/>
          </w:tcPr>
          <w:p>
            <w:r>
              <w:t>10 000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5 000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2 000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1 000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Total Général (FCFA)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______________</w:t>
            </w:r>
          </w:p>
        </w:tc>
      </w:tr>
    </w:tbl>
    <w:p>
      <w:pPr>
        <w:pStyle w:val="Heading2"/>
      </w:pPr>
      <w:r>
        <w:t>Observations :</w:t>
      </w:r>
    </w:p>
    <w:p>
      <w:r>
        <w:t>..............................................................................................</w:t>
      </w:r>
    </w:p>
    <w:p>
      <w:r>
        <w:t>..............................................................................................</w:t>
      </w:r>
    </w:p>
    <w:p>
      <w:pPr>
        <w:pStyle w:val="Heading2"/>
      </w:pPr>
      <w:r>
        <w:t>Visa :</w:t>
      </w:r>
    </w:p>
    <w:p>
      <w:r>
        <w:t>Chef d’Agence / Responsable hiérarchique :</w:t>
      </w:r>
    </w:p>
    <w:p>
      <w:r>
        <w:t>Nom : .........................................</w:t>
      </w:r>
    </w:p>
    <w:p>
      <w:r>
        <w:t>Signature : _____________________</w:t>
      </w:r>
    </w:p>
    <w:p>
      <w:r>
        <w:t>Cachet de l'agence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